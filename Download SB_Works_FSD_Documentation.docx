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DC715" w14:textId="77777777" w:rsidR="00D85A60" w:rsidRDefault="00A9508B">
      <w:pPr>
        <w:pStyle w:val="Title"/>
      </w:pPr>
      <w:r>
        <w:t>Full Stack Development with MERN – Project Documentation</w:t>
      </w:r>
    </w:p>
    <w:p w14:paraId="035B3139" w14:textId="77777777" w:rsidR="00D85A60" w:rsidRDefault="00A9508B">
      <w:pPr>
        <w:pStyle w:val="Heading1"/>
      </w:pPr>
      <w:r>
        <w:t>1. Introduction</w:t>
      </w:r>
    </w:p>
    <w:p w14:paraId="5C7BFAD9" w14:textId="77777777" w:rsidR="00D85A60" w:rsidRDefault="00A9508B">
      <w:r>
        <w:t>Project Title: SB Works – Freelancing Application</w:t>
      </w:r>
    </w:p>
    <w:p w14:paraId="1B5337F1" w14:textId="2BD5AEC5" w:rsidR="00D85A60" w:rsidRDefault="00A9508B">
      <w:r>
        <w:t xml:space="preserve">Team Members: </w:t>
      </w:r>
      <w:r w:rsidR="003E53A9">
        <w:t xml:space="preserve">Rekha </w:t>
      </w:r>
      <w:r w:rsidR="00F834C9">
        <w:t>Gu</w:t>
      </w:r>
      <w:r>
        <w:t>jjula</w:t>
      </w:r>
    </w:p>
    <w:p w14:paraId="6295DB9C" w14:textId="77777777" w:rsidR="00D85A60" w:rsidRDefault="00A9508B">
      <w:pPr>
        <w:pStyle w:val="Heading1"/>
      </w:pPr>
      <w:r>
        <w:t>2. Project Overview</w:t>
      </w:r>
    </w:p>
    <w:p w14:paraId="2A16DF51" w14:textId="77777777" w:rsidR="00D85A60" w:rsidRDefault="00A9508B">
      <w:r>
        <w:t>Purpose:</w:t>
      </w:r>
    </w:p>
    <w:p w14:paraId="4A81F2A1" w14:textId="77777777" w:rsidR="00D85A60" w:rsidRDefault="00A9508B">
      <w:pPr>
        <w:pStyle w:val="ListBullet"/>
      </w:pPr>
      <w:r>
        <w:t xml:space="preserve">SB Works is a modern freelancing platform that </w:t>
      </w:r>
      <w:r>
        <w:t>connects clients with skilled freelancers through an intuitive interface. It streamlines project posting, bidding, collaboration, and delivery.</w:t>
      </w:r>
    </w:p>
    <w:p w14:paraId="7645D9E9" w14:textId="77777777" w:rsidR="00D85A60" w:rsidRDefault="00A9508B">
      <w:r>
        <w:t>Features:</w:t>
      </w:r>
    </w:p>
    <w:p w14:paraId="70C5AE29" w14:textId="77777777" w:rsidR="00D85A60" w:rsidRDefault="00A9508B">
      <w:pPr>
        <w:pStyle w:val="ListBullet"/>
      </w:pPr>
      <w:r>
        <w:t>Project posting and bidding system</w:t>
      </w:r>
    </w:p>
    <w:p w14:paraId="6AB75819" w14:textId="77777777" w:rsidR="00D85A60" w:rsidRDefault="00A9508B">
      <w:pPr>
        <w:pStyle w:val="ListBullet"/>
      </w:pPr>
      <w:r>
        <w:t>Secure profile management for freelancers and clients</w:t>
      </w:r>
    </w:p>
    <w:p w14:paraId="16BBA501" w14:textId="77777777" w:rsidR="00D85A60" w:rsidRDefault="00A9508B">
      <w:pPr>
        <w:pStyle w:val="ListBullet"/>
      </w:pPr>
      <w:r>
        <w:t>Integrated chat system for communication</w:t>
      </w:r>
    </w:p>
    <w:p w14:paraId="37B5DCBF" w14:textId="77777777" w:rsidR="00D85A60" w:rsidRDefault="00A9508B">
      <w:pPr>
        <w:pStyle w:val="ListBullet"/>
      </w:pPr>
      <w:r>
        <w:t>Admin panel for platform moderation</w:t>
      </w:r>
    </w:p>
    <w:p w14:paraId="56E26CDE" w14:textId="77777777" w:rsidR="00D85A60" w:rsidRDefault="00A9508B">
      <w:pPr>
        <w:pStyle w:val="ListBullet"/>
      </w:pPr>
      <w:r>
        <w:t>Project submission and revision flow</w:t>
      </w:r>
    </w:p>
    <w:p w14:paraId="4777668D" w14:textId="77777777" w:rsidR="00D85A60" w:rsidRDefault="00A9508B">
      <w:pPr>
        <w:pStyle w:val="ListBullet"/>
      </w:pPr>
      <w:r>
        <w:t>Real-time updates and notifications</w:t>
      </w:r>
    </w:p>
    <w:p w14:paraId="4AA60A43" w14:textId="77777777" w:rsidR="00D85A60" w:rsidRDefault="00A9508B">
      <w:pPr>
        <w:pStyle w:val="Heading1"/>
      </w:pPr>
      <w:r>
        <w:t>3. Architecture</w:t>
      </w:r>
    </w:p>
    <w:p w14:paraId="5EE47A6A" w14:textId="77777777" w:rsidR="00D85A60" w:rsidRDefault="00A9508B">
      <w:r>
        <w:t>Frontend: Built using React.js with UI enhancements via Bootstrap and Material UI. Axios is used for API communication.</w:t>
      </w:r>
    </w:p>
    <w:p w14:paraId="7E3918AF" w14:textId="77777777" w:rsidR="00D85A60" w:rsidRDefault="00A9508B">
      <w:r>
        <w:t>Backend: Node.js with Express.js framework to manage RESTful APIs and server logic.</w:t>
      </w:r>
    </w:p>
    <w:p w14:paraId="6F74EC28" w14:textId="77777777" w:rsidR="00D85A60" w:rsidRDefault="00A9508B">
      <w:r>
        <w:t>Database: MongoDB for storing user details, project listings, chat messages, submissions, and reviews.</w:t>
      </w:r>
    </w:p>
    <w:p w14:paraId="73949AA9" w14:textId="77777777" w:rsidR="00D85A60" w:rsidRDefault="00A9508B">
      <w:pPr>
        <w:pStyle w:val="Heading1"/>
      </w:pPr>
      <w:r>
        <w:t>4. Setup Instructions</w:t>
      </w:r>
    </w:p>
    <w:p w14:paraId="26FE4766" w14:textId="77777777" w:rsidR="00D85A60" w:rsidRDefault="00A9508B">
      <w:r>
        <w:t>Prerequisites:</w:t>
      </w:r>
    </w:p>
    <w:p w14:paraId="0405CD3B" w14:textId="77777777" w:rsidR="00D85A60" w:rsidRDefault="00A9508B">
      <w:pPr>
        <w:pStyle w:val="ListBullet"/>
      </w:pPr>
      <w:r>
        <w:t>Node.js</w:t>
      </w:r>
    </w:p>
    <w:p w14:paraId="6D9EF43F" w14:textId="77777777" w:rsidR="00D85A60" w:rsidRDefault="00A9508B">
      <w:pPr>
        <w:pStyle w:val="ListBullet"/>
      </w:pPr>
      <w:r>
        <w:t>MongoDB</w:t>
      </w:r>
    </w:p>
    <w:p w14:paraId="060D0E59" w14:textId="77777777" w:rsidR="00D85A60" w:rsidRDefault="00A9508B">
      <w:pPr>
        <w:pStyle w:val="ListBullet"/>
      </w:pPr>
      <w:r>
        <w:t>Git</w:t>
      </w:r>
    </w:p>
    <w:p w14:paraId="3DEC30BE" w14:textId="77777777" w:rsidR="00D85A60" w:rsidRDefault="00A9508B">
      <w:r>
        <w:t>Installation:</w:t>
      </w:r>
    </w:p>
    <w:p w14:paraId="2916BCA5" w14:textId="77777777" w:rsidR="00D85A60" w:rsidRDefault="00A9508B">
      <w:r>
        <w:br/>
        <w:t>git clone [your_repo_url]</w:t>
      </w:r>
      <w:r>
        <w:br/>
        <w:t>cd sbworks</w:t>
      </w:r>
      <w:r>
        <w:br/>
        <w:t>cd client &amp;&amp; npm install</w:t>
      </w:r>
      <w:r>
        <w:br/>
        <w:t>cd ../server &amp;&amp; npm install</w:t>
      </w:r>
      <w:r>
        <w:br/>
      </w:r>
    </w:p>
    <w:p w14:paraId="684FD4B0" w14:textId="77777777" w:rsidR="00D85A60" w:rsidRDefault="00A9508B">
      <w:r>
        <w:t>Create a .env file with MongoDB URI and secret keys</w:t>
      </w:r>
    </w:p>
    <w:p w14:paraId="599F6078" w14:textId="77777777" w:rsidR="00D85A60" w:rsidRDefault="00A9508B">
      <w:pPr>
        <w:pStyle w:val="Heading1"/>
      </w:pPr>
      <w:r>
        <w:t>5. Folder Structure</w:t>
      </w:r>
    </w:p>
    <w:p w14:paraId="5244B116" w14:textId="77777777" w:rsidR="00D85A60" w:rsidRDefault="00A9508B">
      <w:r>
        <w:t>Client:</w:t>
      </w:r>
    </w:p>
    <w:p w14:paraId="304A7C80" w14:textId="77777777" w:rsidR="00D85A60" w:rsidRDefault="00A9508B">
      <w:pPr>
        <w:pStyle w:val="ListBullet"/>
      </w:pPr>
      <w:r>
        <w:t>/src/components – React components</w:t>
      </w:r>
    </w:p>
    <w:p w14:paraId="3496F65E" w14:textId="77777777" w:rsidR="00D85A60" w:rsidRDefault="00A9508B">
      <w:pPr>
        <w:pStyle w:val="ListBullet"/>
      </w:pPr>
      <w:r>
        <w:t xml:space="preserve">/src/pages – </w:t>
      </w:r>
      <w:r>
        <w:t>Page-level views</w:t>
      </w:r>
    </w:p>
    <w:p w14:paraId="1E765303" w14:textId="77777777" w:rsidR="00D85A60" w:rsidRDefault="00A9508B">
      <w:pPr>
        <w:pStyle w:val="ListBullet"/>
      </w:pPr>
      <w:r>
        <w:t>/src/services – Axios API calls</w:t>
      </w:r>
    </w:p>
    <w:p w14:paraId="3C5B4BEB" w14:textId="77777777" w:rsidR="00D85A60" w:rsidRDefault="00A9508B">
      <w:pPr>
        <w:pStyle w:val="ListBullet"/>
      </w:pPr>
      <w:r>
        <w:t>/src/assets – Images and styling files</w:t>
      </w:r>
    </w:p>
    <w:p w14:paraId="157C4832" w14:textId="77777777" w:rsidR="00D85A60" w:rsidRDefault="00A9508B">
      <w:r>
        <w:t>Server:</w:t>
      </w:r>
    </w:p>
    <w:p w14:paraId="5BEA6720" w14:textId="77777777" w:rsidR="00D85A60" w:rsidRDefault="00A9508B">
      <w:pPr>
        <w:pStyle w:val="ListBullet"/>
      </w:pPr>
      <w:r>
        <w:t>/routes – API routes</w:t>
      </w:r>
    </w:p>
    <w:p w14:paraId="4A8322F9" w14:textId="77777777" w:rsidR="00D85A60" w:rsidRDefault="00A9508B">
      <w:pPr>
        <w:pStyle w:val="ListBullet"/>
      </w:pPr>
      <w:r>
        <w:t>/controllers – Request logic</w:t>
      </w:r>
    </w:p>
    <w:p w14:paraId="23E176F6" w14:textId="77777777" w:rsidR="00D85A60" w:rsidRDefault="00A9508B">
      <w:pPr>
        <w:pStyle w:val="ListBullet"/>
      </w:pPr>
      <w:r>
        <w:t>/models – Mongoose schemas</w:t>
      </w:r>
    </w:p>
    <w:p w14:paraId="1B9D804E" w14:textId="77777777" w:rsidR="00D85A60" w:rsidRDefault="00A9508B">
      <w:pPr>
        <w:pStyle w:val="ListBullet"/>
      </w:pPr>
      <w:r>
        <w:t>/middleware – Authentication &amp; authorization</w:t>
      </w:r>
    </w:p>
    <w:p w14:paraId="044FE803" w14:textId="77777777" w:rsidR="00D85A60" w:rsidRDefault="00A9508B">
      <w:pPr>
        <w:pStyle w:val="Heading1"/>
      </w:pPr>
      <w:r>
        <w:t>6. Running the Application</w:t>
      </w:r>
    </w:p>
    <w:p w14:paraId="08846CFF" w14:textId="77777777" w:rsidR="00D85A60" w:rsidRDefault="00A9508B">
      <w:r>
        <w:t>Frontend:</w:t>
      </w:r>
    </w:p>
    <w:p w14:paraId="5B562510" w14:textId="77777777" w:rsidR="00D85A60" w:rsidRDefault="00A9508B">
      <w:r>
        <w:br/>
        <w:t>cd client</w:t>
      </w:r>
      <w:r>
        <w:br/>
        <w:t>npm start</w:t>
      </w:r>
      <w:r>
        <w:br/>
      </w:r>
    </w:p>
    <w:p w14:paraId="12D8BA05" w14:textId="77777777" w:rsidR="00D85A60" w:rsidRDefault="00A9508B">
      <w:r>
        <w:t>Backend:</w:t>
      </w:r>
    </w:p>
    <w:p w14:paraId="1F65182D" w14:textId="77777777" w:rsidR="00D85A60" w:rsidRDefault="00A9508B">
      <w:r>
        <w:br/>
        <w:t>cd server</w:t>
      </w:r>
      <w:r>
        <w:br/>
        <w:t>npm start</w:t>
      </w:r>
      <w:r>
        <w:br/>
      </w:r>
    </w:p>
    <w:p w14:paraId="045D3F55" w14:textId="77777777" w:rsidR="00D85A60" w:rsidRDefault="00A9508B">
      <w:pPr>
        <w:pStyle w:val="Heading1"/>
      </w:pPr>
      <w:r>
        <w:t>7. API Documentation</w:t>
      </w:r>
    </w:p>
    <w:p w14:paraId="08535036" w14:textId="77777777" w:rsidR="00D85A60" w:rsidRDefault="00A9508B">
      <w:r>
        <w:t>To be added: Include endpoints like POST /login, GET /projects, POST /submit, etc.</w:t>
      </w:r>
    </w:p>
    <w:p w14:paraId="7F38E129" w14:textId="77777777" w:rsidR="00D85A60" w:rsidRDefault="00A9508B">
      <w:pPr>
        <w:pStyle w:val="Heading1"/>
      </w:pPr>
      <w:r>
        <w:t>8. Authentication</w:t>
      </w:r>
    </w:p>
    <w:p w14:paraId="4422CEEA" w14:textId="77777777" w:rsidR="00D85A60" w:rsidRDefault="00A9508B">
      <w:pPr>
        <w:pStyle w:val="ListBullet"/>
      </w:pPr>
      <w:r>
        <w:t>Token-based authentication using JWT</w:t>
      </w:r>
    </w:p>
    <w:p w14:paraId="0668CBF1" w14:textId="77777777" w:rsidR="00D85A60" w:rsidRDefault="00A9508B">
      <w:pPr>
        <w:pStyle w:val="ListBullet"/>
      </w:pPr>
      <w:r>
        <w:t>Secure login for freelancers, clients, and admins</w:t>
      </w:r>
    </w:p>
    <w:p w14:paraId="7D64835C" w14:textId="77777777" w:rsidR="00D85A60" w:rsidRDefault="00A9508B">
      <w:pPr>
        <w:pStyle w:val="ListBullet"/>
      </w:pPr>
      <w:r>
        <w:t>Authorization middleware restricts access to protected routes</w:t>
      </w:r>
    </w:p>
    <w:p w14:paraId="14106413" w14:textId="77777777" w:rsidR="00D85A60" w:rsidRDefault="00A9508B">
      <w:pPr>
        <w:pStyle w:val="Heading1"/>
      </w:pPr>
      <w:r>
        <w:t>9. User Interface</w:t>
      </w:r>
    </w:p>
    <w:p w14:paraId="53DBE5EC" w14:textId="77777777" w:rsidR="00D85A60" w:rsidRDefault="00A9508B">
      <w:pPr>
        <w:pStyle w:val="ListBullet"/>
      </w:pPr>
      <w:r>
        <w:t>Homepage with featured projects</w:t>
      </w:r>
    </w:p>
    <w:p w14:paraId="36107157" w14:textId="77777777" w:rsidR="00D85A60" w:rsidRDefault="00A9508B">
      <w:pPr>
        <w:pStyle w:val="ListBullet"/>
      </w:pPr>
      <w:r>
        <w:t>Freelancer and client dashboards</w:t>
      </w:r>
    </w:p>
    <w:p w14:paraId="2FD8F1F2" w14:textId="77777777" w:rsidR="00D85A60" w:rsidRDefault="00A9508B">
      <w:pPr>
        <w:pStyle w:val="ListBullet"/>
      </w:pPr>
      <w:r>
        <w:t>Chat system UI</w:t>
      </w:r>
    </w:p>
    <w:p w14:paraId="30C69480" w14:textId="77777777" w:rsidR="00D85A60" w:rsidRDefault="00A9508B">
      <w:pPr>
        <w:pStyle w:val="ListBullet"/>
      </w:pPr>
      <w:r>
        <w:t>Project bidding and submission interface</w:t>
      </w:r>
    </w:p>
    <w:p w14:paraId="4D3BC632" w14:textId="77777777" w:rsidR="00D85A60" w:rsidRDefault="00A9508B">
      <w:r>
        <w:t>(*Add screenshots here*)</w:t>
      </w:r>
    </w:p>
    <w:p w14:paraId="092F41E3" w14:textId="77777777" w:rsidR="00D85A60" w:rsidRDefault="00A9508B">
      <w:pPr>
        <w:pStyle w:val="Heading1"/>
      </w:pPr>
      <w:r>
        <w:t>10. Testing</w:t>
      </w:r>
    </w:p>
    <w:p w14:paraId="74FF4D25" w14:textId="77777777" w:rsidR="00D85A60" w:rsidRDefault="00A9508B">
      <w:r>
        <w:t xml:space="preserve">Manual </w:t>
      </w:r>
      <w:r>
        <w:t>testing for core flows</w:t>
      </w:r>
    </w:p>
    <w:p w14:paraId="013F80AD" w14:textId="77777777" w:rsidR="00D85A60" w:rsidRDefault="00A9508B">
      <w:r>
        <w:t>Tools used: Postman (API testing), Chrome DevTools</w:t>
      </w:r>
    </w:p>
    <w:p w14:paraId="7C382677" w14:textId="77777777" w:rsidR="00D85A60" w:rsidRDefault="00A9508B">
      <w:pPr>
        <w:pStyle w:val="Heading1"/>
      </w:pPr>
      <w:r>
        <w:t>11. Screenshots or Demo</w:t>
      </w:r>
    </w:p>
    <w:p w14:paraId="11289739" w14:textId="77777777" w:rsidR="00D85A60" w:rsidRDefault="00A9508B">
      <w:r>
        <w:t>(*Add screenshots or link to hosted demo or walkthrough video*)</w:t>
      </w:r>
    </w:p>
    <w:p w14:paraId="5D3E2B9D" w14:textId="77777777" w:rsidR="00D85A60" w:rsidRDefault="00A9508B">
      <w:pPr>
        <w:pStyle w:val="Heading1"/>
      </w:pPr>
      <w:r>
        <w:t>12. Known Issues</w:t>
      </w:r>
    </w:p>
    <w:p w14:paraId="351C11EF" w14:textId="77777777" w:rsidR="00D85A60" w:rsidRDefault="00A9508B">
      <w:pPr>
        <w:pStyle w:val="ListBullet"/>
      </w:pPr>
      <w:r>
        <w:t>Real-time chat may lag on slow networks</w:t>
      </w:r>
    </w:p>
    <w:p w14:paraId="10E8C6E2" w14:textId="77777777" w:rsidR="00D85A60" w:rsidRDefault="00A9508B">
      <w:pPr>
        <w:pStyle w:val="ListBullet"/>
      </w:pPr>
      <w:r>
        <w:t xml:space="preserve">UI bugs on small screen </w:t>
      </w:r>
      <w:r>
        <w:t>devices</w:t>
      </w:r>
    </w:p>
    <w:p w14:paraId="4D228366" w14:textId="77777777" w:rsidR="00D85A60" w:rsidRDefault="00A9508B">
      <w:pPr>
        <w:pStyle w:val="Heading1"/>
      </w:pPr>
      <w:r>
        <w:t>13. Future Enhancements</w:t>
      </w:r>
    </w:p>
    <w:p w14:paraId="4017BBD8" w14:textId="77777777" w:rsidR="00D85A60" w:rsidRDefault="00A9508B">
      <w:pPr>
        <w:pStyle w:val="ListBullet"/>
      </w:pPr>
      <w:r>
        <w:t>Integrate payment gateway (e.g., Stripe/PayPal)</w:t>
      </w:r>
    </w:p>
    <w:p w14:paraId="698E1480" w14:textId="77777777" w:rsidR="00D85A60" w:rsidRDefault="00A9508B">
      <w:pPr>
        <w:pStyle w:val="ListBullet"/>
      </w:pPr>
      <w:r>
        <w:t>Add rating and review filters</w:t>
      </w:r>
    </w:p>
    <w:p w14:paraId="0AB553D6" w14:textId="77777777" w:rsidR="00D85A60" w:rsidRDefault="00A9508B">
      <w:pPr>
        <w:pStyle w:val="ListBullet"/>
      </w:pPr>
      <w:r>
        <w:t>Enable real-time video calls for interviews</w:t>
      </w:r>
    </w:p>
    <w:sectPr w:rsidR="00D85A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libri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1336510">
    <w:abstractNumId w:val="8"/>
  </w:num>
  <w:num w:numId="2" w16cid:durableId="2086491561">
    <w:abstractNumId w:val="6"/>
  </w:num>
  <w:num w:numId="3" w16cid:durableId="1538540692">
    <w:abstractNumId w:val="5"/>
  </w:num>
  <w:num w:numId="4" w16cid:durableId="408160765">
    <w:abstractNumId w:val="4"/>
  </w:num>
  <w:num w:numId="5" w16cid:durableId="2005550955">
    <w:abstractNumId w:val="7"/>
  </w:num>
  <w:num w:numId="6" w16cid:durableId="1580286937">
    <w:abstractNumId w:val="3"/>
  </w:num>
  <w:num w:numId="7" w16cid:durableId="945700457">
    <w:abstractNumId w:val="2"/>
  </w:num>
  <w:num w:numId="8" w16cid:durableId="528684278">
    <w:abstractNumId w:val="1"/>
  </w:num>
  <w:num w:numId="9" w16cid:durableId="146828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4B3C"/>
    <w:rsid w:val="0015074B"/>
    <w:rsid w:val="0029639D"/>
    <w:rsid w:val="00326F90"/>
    <w:rsid w:val="003E53A9"/>
    <w:rsid w:val="00A9508B"/>
    <w:rsid w:val="00AA1D8D"/>
    <w:rsid w:val="00B47730"/>
    <w:rsid w:val="00C93D87"/>
    <w:rsid w:val="00CB0664"/>
    <w:rsid w:val="00D85A60"/>
    <w:rsid w:val="00F834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443FBF"/>
  <w14:defaultImageDpi w14:val="300"/>
  <w15:docId w15:val="{D9889159-306F-DE4C-A3F9-2AC82707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Lisha Reddy Alluri</cp:lastModifiedBy>
  <cp:revision>2</cp:revision>
  <dcterms:created xsi:type="dcterms:W3CDTF">2025-06-26T16:49:00Z</dcterms:created>
  <dcterms:modified xsi:type="dcterms:W3CDTF">2025-06-26T16:49:00Z</dcterms:modified>
  <cp:category/>
</cp:coreProperties>
</file>